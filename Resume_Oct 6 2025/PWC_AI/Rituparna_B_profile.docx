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FF327" w14:textId="51693072" w:rsidR="007D34A7" w:rsidRDefault="00C67E54" w:rsidP="007D34A7">
      <w:pPr>
        <w:spacing w:after="0"/>
      </w:pPr>
      <w:r w:rsidRPr="00C67E54">
        <w:rPr>
          <w:b/>
          <w:bCs/>
          <w:sz w:val="24"/>
          <w:szCs w:val="24"/>
        </w:rPr>
        <w:t>RITUPARNA BERA, PMP, CSM, CSPO</w:t>
      </w:r>
      <w:r w:rsidRPr="00C67E54">
        <w:br/>
      </w:r>
      <w:r w:rsidR="00090AA2" w:rsidRPr="00090AA2">
        <w:rPr>
          <w:b/>
          <w:bCs/>
        </w:rPr>
        <w:t>Director – Consulting Services, Quality Engineering | Automation &amp; AI Transformation Leader</w:t>
      </w:r>
      <w:r w:rsidR="00EF262D">
        <w:rPr>
          <w:b/>
          <w:bCs/>
        </w:rPr>
        <w:t xml:space="preserve">| </w:t>
      </w:r>
      <w:r w:rsidR="00EF262D" w:rsidRPr="00EF262D">
        <w:rPr>
          <w:b/>
          <w:bCs/>
        </w:rPr>
        <w:t>Executive MBA Candidate, Rotman School of Management – University of Toronto (Class of 2026)</w:t>
      </w:r>
      <w:r w:rsidRPr="00C67E54">
        <w:rPr>
          <w:b/>
          <w:bCs/>
        </w:rPr>
        <w:t xml:space="preserve">| </w:t>
      </w:r>
      <w:r w:rsidR="007D34A7" w:rsidRPr="00C67E54">
        <w:rPr>
          <w:b/>
          <w:bCs/>
        </w:rPr>
        <w:t>Toronto • 905-876-8554</w:t>
      </w:r>
      <w:r w:rsidR="007D34A7" w:rsidRPr="007D34A7">
        <w:t xml:space="preserve"> • </w:t>
      </w:r>
      <w:hyperlink r:id="rId6" w:history="1">
        <w:r w:rsidR="007D34A7" w:rsidRPr="007D34A7">
          <w:rPr>
            <w:rStyle w:val="Hyperlink"/>
          </w:rPr>
          <w:t>myrituparna@gmail.com</w:t>
        </w:r>
      </w:hyperlink>
      <w:r w:rsidR="007D34A7" w:rsidRPr="007D34A7">
        <w:t xml:space="preserve"> • </w:t>
      </w:r>
      <w:hyperlink r:id="rId7" w:history="1">
        <w:r w:rsidR="007D34A7" w:rsidRPr="007D34A7">
          <w:rPr>
            <w:rStyle w:val="Hyperlink"/>
          </w:rPr>
          <w:t>LinkedIn</w:t>
        </w:r>
      </w:hyperlink>
    </w:p>
    <w:p w14:paraId="238AA7CE" w14:textId="77777777" w:rsidR="00565A9C" w:rsidRDefault="00565A9C" w:rsidP="00565A9C">
      <w:pPr>
        <w:spacing w:after="0"/>
        <w:rPr>
          <w:b/>
          <w:bCs/>
        </w:rPr>
      </w:pPr>
    </w:p>
    <w:p w14:paraId="63BFD3A9" w14:textId="5DB5D3C9" w:rsidR="00565A9C" w:rsidRPr="00565A9C" w:rsidRDefault="00565A9C" w:rsidP="00565A9C">
      <w:pPr>
        <w:spacing w:after="0"/>
        <w:rPr>
          <w:b/>
          <w:bCs/>
        </w:rPr>
      </w:pPr>
      <w:r w:rsidRPr="00565A9C">
        <w:rPr>
          <w:b/>
          <w:bCs/>
        </w:rPr>
        <w:t>PROFILE</w:t>
      </w:r>
    </w:p>
    <w:p w14:paraId="5127D8E1" w14:textId="77777777" w:rsidR="00565A9C" w:rsidRPr="00565A9C" w:rsidRDefault="00565A9C" w:rsidP="00565A9C">
      <w:pPr>
        <w:spacing w:after="0"/>
      </w:pPr>
      <w:r w:rsidRPr="00565A9C">
        <w:t>Strategic and results-driven Quality Engineering Director with 18+ years of experience leading large-scale, fixed-price automation and AI transformation programs across banking and technology sectors. Adept at balancing service delivery excellence, client relationship management, and financial accountability, ensuring engagements exceed SLAs and drive measurable business outcomes.</w:t>
      </w:r>
    </w:p>
    <w:p w14:paraId="00B80B74" w14:textId="77777777" w:rsidR="00565A9C" w:rsidRPr="00565A9C" w:rsidRDefault="00565A9C" w:rsidP="00565A9C">
      <w:pPr>
        <w:spacing w:after="0"/>
      </w:pPr>
      <w:r w:rsidRPr="00565A9C">
        <w:t>Currently completing an Executive MBA at Rotman, enhancing leadership and financial strategy expertise to complement a proven track record in automation-led QE transformation, AI-driven testing, and cross-functional delivery leadership. Recognized for fostering innovation, mentoring diverse teams, and elevating QE performance through metrics-driven improvement.</w:t>
      </w:r>
    </w:p>
    <w:p w14:paraId="2F9C2135" w14:textId="5768774E" w:rsidR="00565A9C" w:rsidRPr="00565A9C" w:rsidRDefault="00565A9C" w:rsidP="00565A9C">
      <w:pPr>
        <w:spacing w:after="0"/>
        <w:rPr>
          <w:b/>
          <w:bCs/>
        </w:rPr>
      </w:pPr>
    </w:p>
    <w:p w14:paraId="13B2AD59" w14:textId="77777777" w:rsidR="00565A9C" w:rsidRPr="00565A9C" w:rsidRDefault="00565A9C" w:rsidP="00565A9C">
      <w:pPr>
        <w:spacing w:after="0"/>
        <w:rPr>
          <w:b/>
          <w:bCs/>
        </w:rPr>
      </w:pPr>
      <w:r w:rsidRPr="00565A9C">
        <w:rPr>
          <w:b/>
          <w:bCs/>
        </w:rPr>
        <w:t>CORE CAPABILITIES</w:t>
      </w:r>
    </w:p>
    <w:p w14:paraId="48B0EC10" w14:textId="77777777" w:rsidR="00565A9C" w:rsidRPr="00565A9C" w:rsidRDefault="00565A9C" w:rsidP="00565A9C">
      <w:pPr>
        <w:spacing w:after="0"/>
      </w:pPr>
      <w:r w:rsidRPr="00565A9C">
        <w:t>Quality Engineering Leadership | Fixed-Price Delivery | Automation &amp; AI-Driven Testing</w:t>
      </w:r>
      <w:r w:rsidRPr="00565A9C">
        <w:br/>
        <w:t>QE Metrics &amp; Governance | P&amp;L &amp; Financial Management | Client Relationship &amp; QBR Leadership</w:t>
      </w:r>
      <w:r w:rsidRPr="00565A9C">
        <w:br/>
        <w:t>Agile &amp; CI/CD Frameworks | Capability Building | Strategic Transformation</w:t>
      </w:r>
    </w:p>
    <w:p w14:paraId="465CF0E6" w14:textId="170289AD" w:rsidR="00565A9C" w:rsidRPr="00565A9C" w:rsidRDefault="00565A9C" w:rsidP="00565A9C">
      <w:pPr>
        <w:spacing w:after="0"/>
        <w:rPr>
          <w:b/>
          <w:bCs/>
        </w:rPr>
      </w:pPr>
    </w:p>
    <w:p w14:paraId="769289DC" w14:textId="77777777" w:rsidR="00565A9C" w:rsidRPr="00565A9C" w:rsidRDefault="00565A9C" w:rsidP="00565A9C">
      <w:pPr>
        <w:spacing w:after="0"/>
        <w:rPr>
          <w:b/>
          <w:bCs/>
        </w:rPr>
      </w:pPr>
      <w:r w:rsidRPr="00565A9C">
        <w:rPr>
          <w:b/>
          <w:bCs/>
        </w:rPr>
        <w:t>EXPERIENCE</w:t>
      </w:r>
    </w:p>
    <w:p w14:paraId="6EBFA2BF" w14:textId="77777777" w:rsidR="00565A9C" w:rsidRPr="00565A9C" w:rsidRDefault="00565A9C" w:rsidP="00565A9C">
      <w:pPr>
        <w:spacing w:after="0"/>
        <w:rPr>
          <w:b/>
          <w:bCs/>
        </w:rPr>
      </w:pPr>
      <w:r w:rsidRPr="00565A9C">
        <w:rPr>
          <w:b/>
          <w:bCs/>
        </w:rPr>
        <w:t>Sr. Test Program Manager – GenAI &amp; Automation Enablement</w:t>
      </w:r>
    </w:p>
    <w:p w14:paraId="48D373E5" w14:textId="77777777" w:rsidR="00565A9C" w:rsidRPr="00565A9C" w:rsidRDefault="00565A9C" w:rsidP="00565A9C">
      <w:pPr>
        <w:spacing w:after="0"/>
        <w:rPr>
          <w:b/>
          <w:bCs/>
        </w:rPr>
      </w:pPr>
      <w:r w:rsidRPr="00565A9C">
        <w:rPr>
          <w:b/>
          <w:bCs/>
        </w:rPr>
        <w:t>TD Bank | 2022 – Present</w:t>
      </w:r>
    </w:p>
    <w:p w14:paraId="7311F16E" w14:textId="77777777" w:rsidR="00565A9C" w:rsidRPr="00565A9C" w:rsidRDefault="00565A9C" w:rsidP="00565A9C">
      <w:pPr>
        <w:numPr>
          <w:ilvl w:val="0"/>
          <w:numId w:val="51"/>
        </w:numPr>
        <w:spacing w:after="0"/>
      </w:pPr>
      <w:r w:rsidRPr="00565A9C">
        <w:t>Directed enterprise QE and automation transformation, leading delivery across multiple business lines and global teams (~80–100 resources) under fixed-price and managed-service models.</w:t>
      </w:r>
    </w:p>
    <w:p w14:paraId="1267EF9E" w14:textId="77777777" w:rsidR="00565A9C" w:rsidRPr="00565A9C" w:rsidRDefault="00565A9C" w:rsidP="00565A9C">
      <w:pPr>
        <w:numPr>
          <w:ilvl w:val="0"/>
          <w:numId w:val="51"/>
        </w:numPr>
        <w:spacing w:after="0"/>
      </w:pPr>
      <w:r w:rsidRPr="00565A9C">
        <w:t>Integrated AI and automation into QE frameworks, improving defect escape rate and cycle time by 35 %, and increasing automation coverage to 75 %.</w:t>
      </w:r>
    </w:p>
    <w:p w14:paraId="38602E2E" w14:textId="77777777" w:rsidR="00565A9C" w:rsidRPr="00565A9C" w:rsidRDefault="00565A9C" w:rsidP="00565A9C">
      <w:pPr>
        <w:numPr>
          <w:ilvl w:val="0"/>
          <w:numId w:val="51"/>
        </w:numPr>
        <w:spacing w:after="0"/>
      </w:pPr>
      <w:r w:rsidRPr="00565A9C">
        <w:t>Partnered with VPs and CIO stakeholders to define transformation strategy, performance KPIs, and financial forecasts, ensuring profitable engagement delivery.</w:t>
      </w:r>
    </w:p>
    <w:p w14:paraId="5CD873E0" w14:textId="77777777" w:rsidR="00565A9C" w:rsidRPr="00565A9C" w:rsidRDefault="00565A9C" w:rsidP="00565A9C">
      <w:pPr>
        <w:numPr>
          <w:ilvl w:val="0"/>
          <w:numId w:val="51"/>
        </w:numPr>
        <w:spacing w:after="0"/>
      </w:pPr>
      <w:r w:rsidRPr="00565A9C">
        <w:t>Led P&amp;L management for multi-million-dollar QE portfolio; maintained profitability through optimized resource models and delivery efficiency.</w:t>
      </w:r>
    </w:p>
    <w:p w14:paraId="76E2380E" w14:textId="77777777" w:rsidR="00565A9C" w:rsidRPr="00565A9C" w:rsidRDefault="00565A9C" w:rsidP="00565A9C">
      <w:pPr>
        <w:numPr>
          <w:ilvl w:val="0"/>
          <w:numId w:val="51"/>
        </w:numPr>
        <w:spacing w:after="0"/>
      </w:pPr>
      <w:r w:rsidRPr="00565A9C">
        <w:t>Mentored QE managers and architects, building a high-performing team culture grounded in innovation and continuous improvement.</w:t>
      </w:r>
    </w:p>
    <w:p w14:paraId="5F8D6F90" w14:textId="7DFABBC6" w:rsidR="00565A9C" w:rsidRPr="00565A9C" w:rsidRDefault="00565A9C" w:rsidP="00565A9C">
      <w:pPr>
        <w:spacing w:after="0"/>
      </w:pPr>
    </w:p>
    <w:p w14:paraId="4FFDD887" w14:textId="77777777" w:rsidR="00565A9C" w:rsidRPr="00565A9C" w:rsidRDefault="00565A9C" w:rsidP="00565A9C">
      <w:pPr>
        <w:spacing w:after="0"/>
        <w:rPr>
          <w:b/>
          <w:bCs/>
        </w:rPr>
      </w:pPr>
      <w:r w:rsidRPr="00565A9C">
        <w:rPr>
          <w:b/>
          <w:bCs/>
        </w:rPr>
        <w:t>Solution Software Test Manager – TD Wealth</w:t>
      </w:r>
    </w:p>
    <w:p w14:paraId="58689E7D" w14:textId="77777777" w:rsidR="00565A9C" w:rsidRPr="00565A9C" w:rsidRDefault="00565A9C" w:rsidP="00565A9C">
      <w:pPr>
        <w:spacing w:after="0"/>
        <w:rPr>
          <w:b/>
          <w:bCs/>
        </w:rPr>
      </w:pPr>
      <w:r w:rsidRPr="00565A9C">
        <w:rPr>
          <w:b/>
          <w:bCs/>
        </w:rPr>
        <w:t>TD Bank | 2018 – 2022</w:t>
      </w:r>
    </w:p>
    <w:p w14:paraId="40950D62" w14:textId="77777777" w:rsidR="00565A9C" w:rsidRPr="00565A9C" w:rsidRDefault="00565A9C" w:rsidP="00565A9C">
      <w:pPr>
        <w:numPr>
          <w:ilvl w:val="0"/>
          <w:numId w:val="52"/>
        </w:numPr>
        <w:spacing w:after="0"/>
      </w:pPr>
      <w:r w:rsidRPr="00565A9C">
        <w:lastRenderedPageBreak/>
        <w:t>Managed large QE transformation initiatives for Wealth Systems Renewal and Client Profile Automation programs; achieved a 30 % reduction in regression cycles via Jenkins/Git/UiPath frameworks.</w:t>
      </w:r>
    </w:p>
    <w:p w14:paraId="312F38A0" w14:textId="77777777" w:rsidR="00565A9C" w:rsidRPr="00565A9C" w:rsidRDefault="00565A9C" w:rsidP="00565A9C">
      <w:pPr>
        <w:numPr>
          <w:ilvl w:val="0"/>
          <w:numId w:val="52"/>
        </w:numPr>
        <w:spacing w:after="0"/>
      </w:pPr>
      <w:r w:rsidRPr="00565A9C">
        <w:t>Implemented agile and BDD-based testing models, strengthening CI/CD adoption and release velocity across distributed teams.</w:t>
      </w:r>
    </w:p>
    <w:p w14:paraId="7B9C2BA9" w14:textId="77777777" w:rsidR="00565A9C" w:rsidRPr="00565A9C" w:rsidRDefault="00565A9C" w:rsidP="00565A9C">
      <w:pPr>
        <w:numPr>
          <w:ilvl w:val="0"/>
          <w:numId w:val="52"/>
        </w:numPr>
        <w:spacing w:after="0"/>
      </w:pPr>
      <w:r w:rsidRPr="00565A9C">
        <w:t>Partnered with business, data governance, and cybersecurity leaders to align testing automation and risk compliance.</w:t>
      </w:r>
    </w:p>
    <w:p w14:paraId="3143F4EC" w14:textId="6554B6EE" w:rsidR="00565A9C" w:rsidRPr="00565A9C" w:rsidRDefault="00565A9C" w:rsidP="00565A9C">
      <w:pPr>
        <w:spacing w:after="0"/>
        <w:rPr>
          <w:b/>
          <w:bCs/>
        </w:rPr>
      </w:pPr>
    </w:p>
    <w:p w14:paraId="1717C566" w14:textId="77777777" w:rsidR="00565A9C" w:rsidRPr="00565A9C" w:rsidRDefault="00565A9C" w:rsidP="00565A9C">
      <w:pPr>
        <w:spacing w:after="0"/>
        <w:rPr>
          <w:b/>
          <w:bCs/>
        </w:rPr>
      </w:pPr>
      <w:r w:rsidRPr="00565A9C">
        <w:rPr>
          <w:b/>
          <w:bCs/>
        </w:rPr>
        <w:t>Software Engineer – IBM Global Services</w:t>
      </w:r>
    </w:p>
    <w:p w14:paraId="05FC8E5C" w14:textId="77777777" w:rsidR="00565A9C" w:rsidRPr="00565A9C" w:rsidRDefault="00565A9C" w:rsidP="00565A9C">
      <w:pPr>
        <w:spacing w:after="0"/>
        <w:rPr>
          <w:b/>
          <w:bCs/>
        </w:rPr>
      </w:pPr>
      <w:r w:rsidRPr="00565A9C">
        <w:rPr>
          <w:b/>
          <w:bCs/>
        </w:rPr>
        <w:t>2007 – 2014</w:t>
      </w:r>
    </w:p>
    <w:p w14:paraId="44EE0AA8" w14:textId="77777777" w:rsidR="00565A9C" w:rsidRPr="00565A9C" w:rsidRDefault="00565A9C" w:rsidP="00565A9C">
      <w:pPr>
        <w:numPr>
          <w:ilvl w:val="0"/>
          <w:numId w:val="53"/>
        </w:numPr>
        <w:spacing w:after="0"/>
      </w:pPr>
      <w:r w:rsidRPr="00565A9C">
        <w:t>Delivered end-to-end automation testing services for global clients (Visa, Nationwide, Bell Canada) within complex SLAs.</w:t>
      </w:r>
    </w:p>
    <w:p w14:paraId="7B1BA173" w14:textId="77777777" w:rsidR="00565A9C" w:rsidRPr="00565A9C" w:rsidRDefault="00565A9C" w:rsidP="00565A9C">
      <w:pPr>
        <w:numPr>
          <w:ilvl w:val="0"/>
          <w:numId w:val="53"/>
        </w:numPr>
        <w:spacing w:after="0"/>
      </w:pPr>
      <w:r w:rsidRPr="00565A9C">
        <w:t>Introduced AI-augmented testing accelerators, cutting test execution time by 25 %.</w:t>
      </w:r>
    </w:p>
    <w:p w14:paraId="6E0DB17C" w14:textId="77777777" w:rsidR="00565A9C" w:rsidRPr="00565A9C" w:rsidRDefault="00565A9C" w:rsidP="00565A9C">
      <w:pPr>
        <w:numPr>
          <w:ilvl w:val="0"/>
          <w:numId w:val="53"/>
        </w:numPr>
        <w:spacing w:after="0"/>
      </w:pPr>
      <w:r w:rsidRPr="00565A9C">
        <w:t>Supported program P&amp;L and client engagement performance reviews with project management and reporting inputs.</w:t>
      </w:r>
    </w:p>
    <w:p w14:paraId="1E5ED3DE" w14:textId="136A0529" w:rsidR="00565A9C" w:rsidRPr="00565A9C" w:rsidRDefault="00565A9C" w:rsidP="00565A9C">
      <w:pPr>
        <w:spacing w:after="0"/>
        <w:rPr>
          <w:b/>
          <w:bCs/>
        </w:rPr>
      </w:pPr>
    </w:p>
    <w:p w14:paraId="36F29BD4" w14:textId="77777777" w:rsidR="00565A9C" w:rsidRPr="00565A9C" w:rsidRDefault="00565A9C" w:rsidP="00565A9C">
      <w:pPr>
        <w:spacing w:after="0"/>
        <w:rPr>
          <w:b/>
          <w:bCs/>
        </w:rPr>
      </w:pPr>
      <w:r w:rsidRPr="00565A9C">
        <w:rPr>
          <w:b/>
          <w:bCs/>
        </w:rPr>
        <w:t>EDUCATION &amp; CERTIFICATIONS</w:t>
      </w:r>
    </w:p>
    <w:p w14:paraId="1450E5FD" w14:textId="77777777" w:rsidR="00565A9C" w:rsidRPr="00565A9C" w:rsidRDefault="00565A9C" w:rsidP="00565A9C">
      <w:pPr>
        <w:numPr>
          <w:ilvl w:val="0"/>
          <w:numId w:val="54"/>
        </w:numPr>
        <w:spacing w:after="0"/>
        <w:rPr>
          <w:b/>
          <w:bCs/>
        </w:rPr>
      </w:pPr>
      <w:r w:rsidRPr="00565A9C">
        <w:rPr>
          <w:b/>
          <w:bCs/>
        </w:rPr>
        <w:t>Executive MBA (Candidate, Class of 2026) – Rotman School of Management, University of Toronto</w:t>
      </w:r>
      <w:r w:rsidRPr="00565A9C">
        <w:rPr>
          <w:b/>
          <w:bCs/>
        </w:rPr>
        <w:br/>
      </w:r>
      <w:r w:rsidRPr="00565A9C">
        <w:rPr>
          <w:b/>
          <w:bCs/>
          <w:i/>
          <w:iCs/>
        </w:rPr>
        <w:t>Women in Leadership Award | EMBA Merit Award</w:t>
      </w:r>
    </w:p>
    <w:p w14:paraId="7E93E9CE" w14:textId="77777777" w:rsidR="00565A9C" w:rsidRPr="00565A9C" w:rsidRDefault="00565A9C" w:rsidP="00565A9C">
      <w:pPr>
        <w:numPr>
          <w:ilvl w:val="0"/>
          <w:numId w:val="54"/>
        </w:numPr>
        <w:spacing w:after="0"/>
      </w:pPr>
      <w:r w:rsidRPr="00565A9C">
        <w:t>Data Science &amp; Machine Learning Certificate – University of Toronto</w:t>
      </w:r>
    </w:p>
    <w:p w14:paraId="0B7D8E4F" w14:textId="77777777" w:rsidR="00565A9C" w:rsidRPr="00565A9C" w:rsidRDefault="00565A9C" w:rsidP="00565A9C">
      <w:pPr>
        <w:numPr>
          <w:ilvl w:val="0"/>
          <w:numId w:val="54"/>
        </w:numPr>
        <w:spacing w:after="0"/>
      </w:pPr>
      <w:r w:rsidRPr="00565A9C">
        <w:t>PMP | CSM | CSPO | Microsoft Azure Fundamentals</w:t>
      </w:r>
    </w:p>
    <w:p w14:paraId="6AC91396" w14:textId="77777777" w:rsidR="00565A9C" w:rsidRPr="00565A9C" w:rsidRDefault="00565A9C" w:rsidP="00565A9C">
      <w:pPr>
        <w:numPr>
          <w:ilvl w:val="0"/>
          <w:numId w:val="54"/>
        </w:numPr>
        <w:spacing w:after="0"/>
      </w:pPr>
      <w:r w:rsidRPr="00565A9C">
        <w:t>UiPath Test Automation Engineer | Blue Prism Designer</w:t>
      </w:r>
    </w:p>
    <w:p w14:paraId="3F0145BF" w14:textId="77777777" w:rsidR="00565A9C" w:rsidRPr="00565A9C" w:rsidRDefault="00565A9C" w:rsidP="00565A9C">
      <w:pPr>
        <w:numPr>
          <w:ilvl w:val="0"/>
          <w:numId w:val="54"/>
        </w:numPr>
        <w:spacing w:after="0"/>
      </w:pPr>
      <w:r w:rsidRPr="00565A9C">
        <w:t>Master of Computer Applications | B.Sc. (Hons.) Statistics</w:t>
      </w:r>
    </w:p>
    <w:p w14:paraId="41EE848F" w14:textId="77777777" w:rsidR="00565A9C" w:rsidRPr="00565A9C" w:rsidRDefault="00565A9C" w:rsidP="007D34A7">
      <w:pPr>
        <w:spacing w:after="0"/>
      </w:pPr>
    </w:p>
    <w:sectPr w:rsidR="00565A9C" w:rsidRPr="00565A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0470A5"/>
    <w:multiLevelType w:val="multilevel"/>
    <w:tmpl w:val="588C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040A52"/>
    <w:multiLevelType w:val="multilevel"/>
    <w:tmpl w:val="1580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84348"/>
    <w:multiLevelType w:val="multilevel"/>
    <w:tmpl w:val="ABF0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825F50"/>
    <w:multiLevelType w:val="hybridMultilevel"/>
    <w:tmpl w:val="FAE8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390736"/>
    <w:multiLevelType w:val="hybridMultilevel"/>
    <w:tmpl w:val="57CC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B3205"/>
    <w:multiLevelType w:val="multilevel"/>
    <w:tmpl w:val="2948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7151C"/>
    <w:multiLevelType w:val="multilevel"/>
    <w:tmpl w:val="03AE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4918F7"/>
    <w:multiLevelType w:val="multilevel"/>
    <w:tmpl w:val="D756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0A0CDF"/>
    <w:multiLevelType w:val="multilevel"/>
    <w:tmpl w:val="F204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8C63F9"/>
    <w:multiLevelType w:val="multilevel"/>
    <w:tmpl w:val="3346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DE2095"/>
    <w:multiLevelType w:val="multilevel"/>
    <w:tmpl w:val="6E0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231D2C"/>
    <w:multiLevelType w:val="multilevel"/>
    <w:tmpl w:val="A7D0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EA4CEB"/>
    <w:multiLevelType w:val="multilevel"/>
    <w:tmpl w:val="237C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55E8D"/>
    <w:multiLevelType w:val="multilevel"/>
    <w:tmpl w:val="437A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946AA7"/>
    <w:multiLevelType w:val="hybridMultilevel"/>
    <w:tmpl w:val="72746F7C"/>
    <w:lvl w:ilvl="0" w:tplc="DCEABC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281913"/>
    <w:multiLevelType w:val="multilevel"/>
    <w:tmpl w:val="3F2E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57FB3"/>
    <w:multiLevelType w:val="multilevel"/>
    <w:tmpl w:val="7CEC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E322D6"/>
    <w:multiLevelType w:val="multilevel"/>
    <w:tmpl w:val="440E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613947"/>
    <w:multiLevelType w:val="multilevel"/>
    <w:tmpl w:val="4E82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AE0EC3"/>
    <w:multiLevelType w:val="multilevel"/>
    <w:tmpl w:val="F402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A76DE3"/>
    <w:multiLevelType w:val="hybridMultilevel"/>
    <w:tmpl w:val="ADCE64B6"/>
    <w:lvl w:ilvl="0" w:tplc="42B6BE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C907F1"/>
    <w:multiLevelType w:val="multilevel"/>
    <w:tmpl w:val="BC34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569E0"/>
    <w:multiLevelType w:val="multilevel"/>
    <w:tmpl w:val="08D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133F3"/>
    <w:multiLevelType w:val="multilevel"/>
    <w:tmpl w:val="6E4E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74414E"/>
    <w:multiLevelType w:val="multilevel"/>
    <w:tmpl w:val="3F00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2A5062"/>
    <w:multiLevelType w:val="multilevel"/>
    <w:tmpl w:val="EC40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394D98"/>
    <w:multiLevelType w:val="multilevel"/>
    <w:tmpl w:val="E8A0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DB70C1"/>
    <w:multiLevelType w:val="multilevel"/>
    <w:tmpl w:val="FA6E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BE1671"/>
    <w:multiLevelType w:val="multilevel"/>
    <w:tmpl w:val="27BA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910D09"/>
    <w:multiLevelType w:val="multilevel"/>
    <w:tmpl w:val="9294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3088B"/>
    <w:multiLevelType w:val="multilevel"/>
    <w:tmpl w:val="BE7C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166383"/>
    <w:multiLevelType w:val="multilevel"/>
    <w:tmpl w:val="D9E2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5F3B0E"/>
    <w:multiLevelType w:val="multilevel"/>
    <w:tmpl w:val="940E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2E78F6"/>
    <w:multiLevelType w:val="multilevel"/>
    <w:tmpl w:val="89F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3611FC"/>
    <w:multiLevelType w:val="multilevel"/>
    <w:tmpl w:val="352E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4D44F9"/>
    <w:multiLevelType w:val="multilevel"/>
    <w:tmpl w:val="7016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D54090"/>
    <w:multiLevelType w:val="hybridMultilevel"/>
    <w:tmpl w:val="B2248560"/>
    <w:lvl w:ilvl="0" w:tplc="A23A0E8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EE33B81"/>
    <w:multiLevelType w:val="multilevel"/>
    <w:tmpl w:val="25E0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CD53EC"/>
    <w:multiLevelType w:val="multilevel"/>
    <w:tmpl w:val="9E74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151DB8"/>
    <w:multiLevelType w:val="multilevel"/>
    <w:tmpl w:val="C0D8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204B09"/>
    <w:multiLevelType w:val="multilevel"/>
    <w:tmpl w:val="D04C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142C20"/>
    <w:multiLevelType w:val="multilevel"/>
    <w:tmpl w:val="0E5C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712686"/>
    <w:multiLevelType w:val="multilevel"/>
    <w:tmpl w:val="5A56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D939B2"/>
    <w:multiLevelType w:val="hybridMultilevel"/>
    <w:tmpl w:val="5C2A42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C964EB3"/>
    <w:multiLevelType w:val="multilevel"/>
    <w:tmpl w:val="E566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681011">
    <w:abstractNumId w:val="8"/>
  </w:num>
  <w:num w:numId="2" w16cid:durableId="1533424253">
    <w:abstractNumId w:val="6"/>
  </w:num>
  <w:num w:numId="3" w16cid:durableId="2105951689">
    <w:abstractNumId w:val="5"/>
  </w:num>
  <w:num w:numId="4" w16cid:durableId="593586410">
    <w:abstractNumId w:val="4"/>
  </w:num>
  <w:num w:numId="5" w16cid:durableId="820460630">
    <w:abstractNumId w:val="7"/>
  </w:num>
  <w:num w:numId="6" w16cid:durableId="1894350050">
    <w:abstractNumId w:val="3"/>
  </w:num>
  <w:num w:numId="7" w16cid:durableId="763303074">
    <w:abstractNumId w:val="2"/>
  </w:num>
  <w:num w:numId="8" w16cid:durableId="110445409">
    <w:abstractNumId w:val="1"/>
  </w:num>
  <w:num w:numId="9" w16cid:durableId="1635599299">
    <w:abstractNumId w:val="0"/>
  </w:num>
  <w:num w:numId="10" w16cid:durableId="1544367076">
    <w:abstractNumId w:val="12"/>
  </w:num>
  <w:num w:numId="11" w16cid:durableId="1942912030">
    <w:abstractNumId w:val="43"/>
  </w:num>
  <w:num w:numId="12" w16cid:durableId="1706058631">
    <w:abstractNumId w:val="23"/>
  </w:num>
  <w:num w:numId="13" w16cid:durableId="611089012">
    <w:abstractNumId w:val="36"/>
  </w:num>
  <w:num w:numId="14" w16cid:durableId="1629236707">
    <w:abstractNumId w:val="29"/>
  </w:num>
  <w:num w:numId="15" w16cid:durableId="846407350">
    <w:abstractNumId w:val="45"/>
  </w:num>
  <w:num w:numId="16" w16cid:durableId="742144774">
    <w:abstractNumId w:val="32"/>
  </w:num>
  <w:num w:numId="17" w16cid:durableId="1492216815">
    <w:abstractNumId w:val="20"/>
  </w:num>
  <w:num w:numId="18" w16cid:durableId="1161046990">
    <w:abstractNumId w:val="47"/>
  </w:num>
  <w:num w:numId="19" w16cid:durableId="1079864778">
    <w:abstractNumId w:val="30"/>
  </w:num>
  <w:num w:numId="20" w16cid:durableId="1765833505">
    <w:abstractNumId w:val="28"/>
  </w:num>
  <w:num w:numId="21" w16cid:durableId="1830636819">
    <w:abstractNumId w:val="10"/>
  </w:num>
  <w:num w:numId="22" w16cid:durableId="448161842">
    <w:abstractNumId w:val="24"/>
  </w:num>
  <w:num w:numId="23" w16cid:durableId="914972727">
    <w:abstractNumId w:val="34"/>
  </w:num>
  <w:num w:numId="24" w16cid:durableId="1903565841">
    <w:abstractNumId w:val="46"/>
  </w:num>
  <w:num w:numId="25" w16cid:durableId="1342775410">
    <w:abstractNumId w:val="50"/>
  </w:num>
  <w:num w:numId="26" w16cid:durableId="1019158877">
    <w:abstractNumId w:val="42"/>
  </w:num>
  <w:num w:numId="27" w16cid:durableId="1137143942">
    <w:abstractNumId w:val="18"/>
  </w:num>
  <w:num w:numId="28" w16cid:durableId="438763844">
    <w:abstractNumId w:val="16"/>
  </w:num>
  <w:num w:numId="29" w16cid:durableId="1856268418">
    <w:abstractNumId w:val="26"/>
  </w:num>
  <w:num w:numId="30" w16cid:durableId="2080982432">
    <w:abstractNumId w:val="19"/>
  </w:num>
  <w:num w:numId="31" w16cid:durableId="1580628560">
    <w:abstractNumId w:val="33"/>
  </w:num>
  <w:num w:numId="32" w16cid:durableId="295111681">
    <w:abstractNumId w:val="25"/>
  </w:num>
  <w:num w:numId="33" w16cid:durableId="1050688067">
    <w:abstractNumId w:val="35"/>
  </w:num>
  <w:num w:numId="34" w16cid:durableId="51930111">
    <w:abstractNumId w:val="41"/>
  </w:num>
  <w:num w:numId="35" w16cid:durableId="466356904">
    <w:abstractNumId w:val="9"/>
  </w:num>
  <w:num w:numId="36" w16cid:durableId="610480132">
    <w:abstractNumId w:val="48"/>
  </w:num>
  <w:num w:numId="37" w16cid:durableId="445782725">
    <w:abstractNumId w:val="53"/>
  </w:num>
  <w:num w:numId="38" w16cid:durableId="522135860">
    <w:abstractNumId w:val="27"/>
  </w:num>
  <w:num w:numId="39" w16cid:durableId="1461454250">
    <w:abstractNumId w:val="39"/>
  </w:num>
  <w:num w:numId="40" w16cid:durableId="326634577">
    <w:abstractNumId w:val="51"/>
  </w:num>
  <w:num w:numId="41" w16cid:durableId="407848978">
    <w:abstractNumId w:val="31"/>
  </w:num>
  <w:num w:numId="42" w16cid:durableId="1698506519">
    <w:abstractNumId w:val="14"/>
  </w:num>
  <w:num w:numId="43" w16cid:durableId="1928074952">
    <w:abstractNumId w:val="38"/>
  </w:num>
  <w:num w:numId="44" w16cid:durableId="1158156830">
    <w:abstractNumId w:val="22"/>
  </w:num>
  <w:num w:numId="45" w16cid:durableId="692339189">
    <w:abstractNumId w:val="13"/>
  </w:num>
  <w:num w:numId="46" w16cid:durableId="1221330182">
    <w:abstractNumId w:val="52"/>
  </w:num>
  <w:num w:numId="47" w16cid:durableId="579949967">
    <w:abstractNumId w:val="49"/>
  </w:num>
  <w:num w:numId="48" w16cid:durableId="788015022">
    <w:abstractNumId w:val="15"/>
  </w:num>
  <w:num w:numId="49" w16cid:durableId="2077704228">
    <w:abstractNumId w:val="44"/>
  </w:num>
  <w:num w:numId="50" w16cid:durableId="1109276662">
    <w:abstractNumId w:val="40"/>
  </w:num>
  <w:num w:numId="51" w16cid:durableId="767576988">
    <w:abstractNumId w:val="11"/>
  </w:num>
  <w:num w:numId="52" w16cid:durableId="633144970">
    <w:abstractNumId w:val="37"/>
  </w:num>
  <w:num w:numId="53" w16cid:durableId="1886988691">
    <w:abstractNumId w:val="21"/>
  </w:num>
  <w:num w:numId="54" w16cid:durableId="5511153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056"/>
    <w:rsid w:val="00034616"/>
    <w:rsid w:val="0004266B"/>
    <w:rsid w:val="0006063C"/>
    <w:rsid w:val="00090AA2"/>
    <w:rsid w:val="0009229D"/>
    <w:rsid w:val="000D50A1"/>
    <w:rsid w:val="000F28C6"/>
    <w:rsid w:val="0012560F"/>
    <w:rsid w:val="0015074B"/>
    <w:rsid w:val="00192720"/>
    <w:rsid w:val="001A002D"/>
    <w:rsid w:val="001F3204"/>
    <w:rsid w:val="002073FC"/>
    <w:rsid w:val="00276CD4"/>
    <w:rsid w:val="0029639D"/>
    <w:rsid w:val="002C718B"/>
    <w:rsid w:val="002F07F8"/>
    <w:rsid w:val="00311B05"/>
    <w:rsid w:val="00326F90"/>
    <w:rsid w:val="00375106"/>
    <w:rsid w:val="003D3246"/>
    <w:rsid w:val="003E0E12"/>
    <w:rsid w:val="00454BF0"/>
    <w:rsid w:val="005267DB"/>
    <w:rsid w:val="00565A9C"/>
    <w:rsid w:val="00575DE2"/>
    <w:rsid w:val="005A59EE"/>
    <w:rsid w:val="005E6C9A"/>
    <w:rsid w:val="006C314F"/>
    <w:rsid w:val="007231FD"/>
    <w:rsid w:val="0073005B"/>
    <w:rsid w:val="00751BF9"/>
    <w:rsid w:val="007769CB"/>
    <w:rsid w:val="007A3E3D"/>
    <w:rsid w:val="007D34A7"/>
    <w:rsid w:val="007E013A"/>
    <w:rsid w:val="008103AC"/>
    <w:rsid w:val="00832068"/>
    <w:rsid w:val="008D3D0C"/>
    <w:rsid w:val="008F3DDC"/>
    <w:rsid w:val="00912F20"/>
    <w:rsid w:val="009300B9"/>
    <w:rsid w:val="009775CC"/>
    <w:rsid w:val="009825E9"/>
    <w:rsid w:val="00992BB4"/>
    <w:rsid w:val="00A01098"/>
    <w:rsid w:val="00A3733D"/>
    <w:rsid w:val="00A70717"/>
    <w:rsid w:val="00A86ABE"/>
    <w:rsid w:val="00AA1D8D"/>
    <w:rsid w:val="00B47730"/>
    <w:rsid w:val="00B923F7"/>
    <w:rsid w:val="00BB31EA"/>
    <w:rsid w:val="00BF73FF"/>
    <w:rsid w:val="00C360D2"/>
    <w:rsid w:val="00C67E54"/>
    <w:rsid w:val="00CB0664"/>
    <w:rsid w:val="00CB7B2C"/>
    <w:rsid w:val="00E96129"/>
    <w:rsid w:val="00EF262D"/>
    <w:rsid w:val="00F10517"/>
    <w:rsid w:val="00FC693F"/>
    <w:rsid w:val="00FD7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983DC"/>
  <w14:defaultImageDpi w14:val="300"/>
  <w15:docId w15:val="{45B2410A-D48E-4E6E-9D98-E310FD32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300B9"/>
    <w:rPr>
      <w:color w:val="0000FF" w:themeColor="hyperlink"/>
      <w:u w:val="single"/>
    </w:rPr>
  </w:style>
  <w:style w:type="character" w:styleId="UnresolvedMention">
    <w:name w:val="Unresolved Mention"/>
    <w:basedOn w:val="DefaultParagraphFont"/>
    <w:uiPriority w:val="99"/>
    <w:semiHidden/>
    <w:unhideWhenUsed/>
    <w:rsid w:val="009300B9"/>
    <w:rPr>
      <w:color w:val="605E5C"/>
      <w:shd w:val="clear" w:color="auto" w:fill="E1DFDD"/>
    </w:rPr>
  </w:style>
  <w:style w:type="character" w:styleId="FollowedHyperlink">
    <w:name w:val="FollowedHyperlink"/>
    <w:basedOn w:val="DefaultParagraphFont"/>
    <w:uiPriority w:val="99"/>
    <w:semiHidden/>
    <w:unhideWhenUsed/>
    <w:rsid w:val="009825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53639">
      <w:bodyDiv w:val="1"/>
      <w:marLeft w:val="0"/>
      <w:marRight w:val="0"/>
      <w:marTop w:val="0"/>
      <w:marBottom w:val="0"/>
      <w:divBdr>
        <w:top w:val="none" w:sz="0" w:space="0" w:color="auto"/>
        <w:left w:val="none" w:sz="0" w:space="0" w:color="auto"/>
        <w:bottom w:val="none" w:sz="0" w:space="0" w:color="auto"/>
        <w:right w:val="none" w:sz="0" w:space="0" w:color="auto"/>
      </w:divBdr>
    </w:div>
    <w:div w:id="734625643">
      <w:bodyDiv w:val="1"/>
      <w:marLeft w:val="0"/>
      <w:marRight w:val="0"/>
      <w:marTop w:val="0"/>
      <w:marBottom w:val="0"/>
      <w:divBdr>
        <w:top w:val="none" w:sz="0" w:space="0" w:color="auto"/>
        <w:left w:val="none" w:sz="0" w:space="0" w:color="auto"/>
        <w:bottom w:val="none" w:sz="0" w:space="0" w:color="auto"/>
        <w:right w:val="none" w:sz="0" w:space="0" w:color="auto"/>
      </w:divBdr>
    </w:div>
    <w:div w:id="770009678">
      <w:bodyDiv w:val="1"/>
      <w:marLeft w:val="0"/>
      <w:marRight w:val="0"/>
      <w:marTop w:val="0"/>
      <w:marBottom w:val="0"/>
      <w:divBdr>
        <w:top w:val="none" w:sz="0" w:space="0" w:color="auto"/>
        <w:left w:val="none" w:sz="0" w:space="0" w:color="auto"/>
        <w:bottom w:val="none" w:sz="0" w:space="0" w:color="auto"/>
        <w:right w:val="none" w:sz="0" w:space="0" w:color="auto"/>
      </w:divBdr>
    </w:div>
    <w:div w:id="1237592437">
      <w:bodyDiv w:val="1"/>
      <w:marLeft w:val="0"/>
      <w:marRight w:val="0"/>
      <w:marTop w:val="0"/>
      <w:marBottom w:val="0"/>
      <w:divBdr>
        <w:top w:val="none" w:sz="0" w:space="0" w:color="auto"/>
        <w:left w:val="none" w:sz="0" w:space="0" w:color="auto"/>
        <w:bottom w:val="none" w:sz="0" w:space="0" w:color="auto"/>
        <w:right w:val="none" w:sz="0" w:space="0" w:color="auto"/>
      </w:divBdr>
    </w:div>
    <w:div w:id="1686784385">
      <w:bodyDiv w:val="1"/>
      <w:marLeft w:val="0"/>
      <w:marRight w:val="0"/>
      <w:marTop w:val="0"/>
      <w:marBottom w:val="0"/>
      <w:divBdr>
        <w:top w:val="none" w:sz="0" w:space="0" w:color="auto"/>
        <w:left w:val="none" w:sz="0" w:space="0" w:color="auto"/>
        <w:bottom w:val="none" w:sz="0" w:space="0" w:color="auto"/>
        <w:right w:val="none" w:sz="0" w:space="0" w:color="auto"/>
      </w:divBdr>
    </w:div>
    <w:div w:id="1692562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meritupar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yrituparn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Rituparna Bera</cp:lastModifiedBy>
  <cp:revision>4</cp:revision>
  <dcterms:created xsi:type="dcterms:W3CDTF">2025-10-20T07:26:00Z</dcterms:created>
  <dcterms:modified xsi:type="dcterms:W3CDTF">2025-10-20T07:30:00Z</dcterms:modified>
  <cp:category/>
</cp:coreProperties>
</file>