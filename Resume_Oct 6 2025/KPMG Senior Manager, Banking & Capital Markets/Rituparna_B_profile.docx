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C5A0D" w14:textId="500A2B59" w:rsidR="007D34A7" w:rsidRPr="003A5D53" w:rsidRDefault="007D34A7" w:rsidP="007D34A7">
      <w:pPr>
        <w:spacing w:after="0"/>
        <w:rPr>
          <w:b/>
          <w:bCs/>
        </w:rPr>
      </w:pPr>
    </w:p>
    <w:p w14:paraId="05179F89" w14:textId="40FC7E7C" w:rsidR="007D34A7" w:rsidRPr="003A5D53" w:rsidRDefault="007D34A7" w:rsidP="007D34A7">
      <w:pPr>
        <w:spacing w:after="0"/>
        <w:rPr>
          <w:b/>
          <w:bCs/>
          <w:sz w:val="24"/>
          <w:szCs w:val="24"/>
        </w:rPr>
      </w:pPr>
      <w:r w:rsidRPr="003A5D53">
        <w:rPr>
          <w:b/>
          <w:bCs/>
          <w:sz w:val="24"/>
          <w:szCs w:val="24"/>
        </w:rPr>
        <w:t>RITUPARNA BERA, PMP, CSM, CSPO</w:t>
      </w:r>
    </w:p>
    <w:p w14:paraId="25A15CC1" w14:textId="0E08CAEF" w:rsidR="00A029D2" w:rsidRPr="00E9022C" w:rsidRDefault="00E9022C" w:rsidP="00A029D2">
      <w:pPr>
        <w:spacing w:after="0"/>
      </w:pPr>
      <w:r w:rsidRPr="00E9022C">
        <w:rPr>
          <w:b/>
          <w:bCs/>
        </w:rPr>
        <w:t>Senior Manager – Banking &amp; Technology Transformation</w:t>
      </w:r>
      <w:r w:rsidRPr="003A5D53">
        <w:rPr>
          <w:b/>
          <w:bCs/>
        </w:rPr>
        <w:t xml:space="preserve">  </w:t>
      </w:r>
      <w:r w:rsidR="00E612CB" w:rsidRPr="003A5D53">
        <w:rPr>
          <w:b/>
          <w:bCs/>
        </w:rPr>
        <w:t xml:space="preserve">Leader | </w:t>
      </w:r>
      <w:r w:rsidR="003A5D53" w:rsidRPr="00E9022C">
        <w:rPr>
          <w:b/>
          <w:bCs/>
        </w:rPr>
        <w:t>Executive MBA Candidate (2026) – Rotman School of Management, University of Toronto</w:t>
      </w:r>
      <w:r w:rsidR="00E612CB" w:rsidRPr="003A5D53">
        <w:rPr>
          <w:b/>
          <w:bCs/>
        </w:rPr>
        <w:t>| my</w:t>
      </w:r>
      <w:hyperlink r:id="rId6" w:history="1">
        <w:r w:rsidR="00E612CB" w:rsidRPr="003A5D53">
          <w:rPr>
            <w:rStyle w:val="Hyperlink"/>
            <w:b/>
            <w:bCs/>
            <w:color w:val="auto"/>
          </w:rPr>
          <w:t>rituparna@gmail.com</w:t>
        </w:r>
      </w:hyperlink>
      <w:r w:rsidR="00E612CB" w:rsidRPr="003A5D53">
        <w:rPr>
          <w:b/>
          <w:bCs/>
        </w:rPr>
        <w:t xml:space="preserve"> | 905-876-8554 |</w:t>
      </w:r>
      <w:r w:rsidR="00E612CB" w:rsidRPr="00E9022C">
        <w:t xml:space="preserve"> </w:t>
      </w:r>
      <w:r w:rsidR="00A029D2" w:rsidRPr="00E9022C">
        <w:t>[</w:t>
      </w:r>
      <w:hyperlink r:id="rId7" w:history="1">
        <w:r w:rsidR="00A029D2" w:rsidRPr="00E9022C">
          <w:rPr>
            <w:rStyle w:val="Hyperlink"/>
          </w:rPr>
          <w:t>LinkedIn</w:t>
        </w:r>
      </w:hyperlink>
      <w:r w:rsidR="00A029D2" w:rsidRPr="00E9022C">
        <w:t>]</w:t>
      </w:r>
    </w:p>
    <w:p w14:paraId="5593EBB1" w14:textId="7312A97B" w:rsidR="004D2BDA" w:rsidRPr="00E9022C" w:rsidRDefault="004D2BDA" w:rsidP="004D2BDA">
      <w:pPr>
        <w:spacing w:after="0"/>
      </w:pPr>
    </w:p>
    <w:p w14:paraId="44D891A4" w14:textId="0CE3F2FD" w:rsidR="00E9022C" w:rsidRPr="00E9022C" w:rsidRDefault="00E9022C" w:rsidP="00E9022C">
      <w:pPr>
        <w:spacing w:after="0"/>
      </w:pPr>
    </w:p>
    <w:p w14:paraId="153F2901" w14:textId="77777777" w:rsidR="009C6D6D" w:rsidRPr="009C6D6D" w:rsidRDefault="009C6D6D" w:rsidP="009C6D6D">
      <w:pPr>
        <w:spacing w:after="0"/>
        <w:rPr>
          <w:b/>
          <w:bCs/>
        </w:rPr>
      </w:pPr>
      <w:r w:rsidRPr="009C6D6D">
        <w:rPr>
          <w:b/>
          <w:bCs/>
        </w:rPr>
        <w:t>PROFILE SUMMARY</w:t>
      </w:r>
    </w:p>
    <w:p w14:paraId="3314C43C" w14:textId="0DA7A96D" w:rsidR="009C6D6D" w:rsidRPr="009C6D6D" w:rsidRDefault="009C6D6D" w:rsidP="009C6D6D">
      <w:pPr>
        <w:spacing w:after="0"/>
      </w:pPr>
      <w:r w:rsidRPr="009C6D6D">
        <w:t xml:space="preserve">Technology-strategy professional with </w:t>
      </w:r>
      <w:r>
        <w:t>over 2 decades</w:t>
      </w:r>
      <w:r w:rsidRPr="009C6D6D">
        <w:t xml:space="preserve"> of experience guiding </w:t>
      </w:r>
      <w:r w:rsidRPr="009C6D6D">
        <w:rPr>
          <w:b/>
          <w:bCs/>
        </w:rPr>
        <w:t>banking and insurance transformations</w:t>
      </w:r>
      <w:r w:rsidRPr="009C6D6D">
        <w:t xml:space="preserve"> at TD Bank and IBM Global. Trusted advisor to senior executives on </w:t>
      </w:r>
      <w:r w:rsidRPr="009C6D6D">
        <w:rPr>
          <w:b/>
          <w:bCs/>
        </w:rPr>
        <w:t>digital, cloud, and automation strategies</w:t>
      </w:r>
      <w:r w:rsidRPr="009C6D6D">
        <w:t xml:space="preserve"> that deliver measurable business value. Combines consulting discipline, enterprise delivery expertise, and people-centric leadership. Currently completing an Executive MBA to deepen strategic, financial, and organizational-change capability.</w:t>
      </w:r>
    </w:p>
    <w:p w14:paraId="3EB90677" w14:textId="18FB85E3" w:rsidR="009C6D6D" w:rsidRPr="009C6D6D" w:rsidRDefault="009C6D6D" w:rsidP="009C6D6D">
      <w:pPr>
        <w:spacing w:after="0"/>
      </w:pPr>
    </w:p>
    <w:p w14:paraId="5B39E6CF" w14:textId="77777777" w:rsidR="009C6D6D" w:rsidRPr="009C6D6D" w:rsidRDefault="009C6D6D" w:rsidP="009C6D6D">
      <w:pPr>
        <w:spacing w:after="0"/>
        <w:rPr>
          <w:b/>
          <w:bCs/>
        </w:rPr>
      </w:pPr>
      <w:r w:rsidRPr="009C6D6D">
        <w:rPr>
          <w:b/>
          <w:bCs/>
        </w:rPr>
        <w:t>CORE CAPABILITIES</w:t>
      </w:r>
    </w:p>
    <w:p w14:paraId="57587C66" w14:textId="77777777" w:rsidR="009C6D6D" w:rsidRPr="009C6D6D" w:rsidRDefault="009C6D6D" w:rsidP="009C6D6D">
      <w:pPr>
        <w:numPr>
          <w:ilvl w:val="0"/>
          <w:numId w:val="41"/>
        </w:numPr>
        <w:spacing w:after="0"/>
      </w:pPr>
      <w:r w:rsidRPr="009C6D6D">
        <w:rPr>
          <w:b/>
          <w:bCs/>
        </w:rPr>
        <w:t>Technology Strategy &amp; Transformation</w:t>
      </w:r>
      <w:r w:rsidRPr="009C6D6D">
        <w:t xml:space="preserve"> – Operating Models | Cloud Strategy | Tech Value Optimization | Transformation Shaping</w:t>
      </w:r>
    </w:p>
    <w:p w14:paraId="78A92FCA" w14:textId="77777777" w:rsidR="009C6D6D" w:rsidRPr="009C6D6D" w:rsidRDefault="009C6D6D" w:rsidP="009C6D6D">
      <w:pPr>
        <w:numPr>
          <w:ilvl w:val="0"/>
          <w:numId w:val="41"/>
        </w:numPr>
        <w:spacing w:after="0"/>
      </w:pPr>
      <w:r w:rsidRPr="009C6D6D">
        <w:rPr>
          <w:b/>
          <w:bCs/>
        </w:rPr>
        <w:t>Banking Domain Expertise</w:t>
      </w:r>
      <w:r w:rsidRPr="009C6D6D">
        <w:t xml:space="preserve"> – Credit | Payments | Digital Channels | Fraud &amp; Risk Analytics</w:t>
      </w:r>
    </w:p>
    <w:p w14:paraId="0D9B5751" w14:textId="77777777" w:rsidR="009C6D6D" w:rsidRPr="009C6D6D" w:rsidRDefault="009C6D6D" w:rsidP="009C6D6D">
      <w:pPr>
        <w:numPr>
          <w:ilvl w:val="0"/>
          <w:numId w:val="41"/>
        </w:numPr>
        <w:spacing w:after="0"/>
      </w:pPr>
      <w:r w:rsidRPr="009C6D6D">
        <w:rPr>
          <w:b/>
          <w:bCs/>
        </w:rPr>
        <w:t>Enterprise Delivery Leadership</w:t>
      </w:r>
      <w:r w:rsidRPr="009C6D6D">
        <w:t xml:space="preserve"> – Program Governance | Business Case Development | C-suite Advisory</w:t>
      </w:r>
    </w:p>
    <w:p w14:paraId="1B716684" w14:textId="77777777" w:rsidR="009C6D6D" w:rsidRPr="009C6D6D" w:rsidRDefault="009C6D6D" w:rsidP="009C6D6D">
      <w:pPr>
        <w:numPr>
          <w:ilvl w:val="0"/>
          <w:numId w:val="41"/>
        </w:numPr>
        <w:spacing w:after="0"/>
      </w:pPr>
      <w:r w:rsidRPr="009C6D6D">
        <w:rPr>
          <w:b/>
          <w:bCs/>
        </w:rPr>
        <w:t>Consulting Skills</w:t>
      </w:r>
      <w:r w:rsidRPr="009C6D6D">
        <w:t xml:space="preserve"> – Hypothesis Framing | Strategic Road-mapping | Change Management | Financial Modeling</w:t>
      </w:r>
    </w:p>
    <w:p w14:paraId="6876903F" w14:textId="77777777" w:rsidR="009C6D6D" w:rsidRPr="009C6D6D" w:rsidRDefault="009C6D6D" w:rsidP="009C6D6D">
      <w:pPr>
        <w:numPr>
          <w:ilvl w:val="0"/>
          <w:numId w:val="41"/>
        </w:numPr>
        <w:spacing w:after="0"/>
      </w:pPr>
      <w:r w:rsidRPr="009C6D6D">
        <w:rPr>
          <w:b/>
          <w:bCs/>
        </w:rPr>
        <w:t>Team Leadership</w:t>
      </w:r>
      <w:r w:rsidRPr="009C6D6D">
        <w:t xml:space="preserve"> – Mentorship | Cross-functional Collaboration | Inclusive Culture | Talent Growth</w:t>
      </w:r>
    </w:p>
    <w:p w14:paraId="2788A6DE" w14:textId="3B7BD733" w:rsidR="009C6D6D" w:rsidRPr="009C6D6D" w:rsidRDefault="009C6D6D" w:rsidP="009C6D6D">
      <w:pPr>
        <w:spacing w:after="0"/>
      </w:pPr>
    </w:p>
    <w:p w14:paraId="40764E4B" w14:textId="77777777" w:rsidR="009C6D6D" w:rsidRPr="009C6D6D" w:rsidRDefault="009C6D6D" w:rsidP="009C6D6D">
      <w:pPr>
        <w:spacing w:after="0"/>
        <w:rPr>
          <w:b/>
          <w:bCs/>
        </w:rPr>
      </w:pPr>
      <w:r w:rsidRPr="009C6D6D">
        <w:rPr>
          <w:b/>
          <w:bCs/>
        </w:rPr>
        <w:t>EXPERIENCE</w:t>
      </w:r>
    </w:p>
    <w:p w14:paraId="15A65D34" w14:textId="77777777" w:rsidR="009C6D6D" w:rsidRPr="009C6D6D" w:rsidRDefault="009C6D6D" w:rsidP="009C6D6D">
      <w:pPr>
        <w:spacing w:after="0"/>
      </w:pPr>
      <w:r w:rsidRPr="009C6D6D">
        <w:rPr>
          <w:b/>
          <w:bCs/>
        </w:rPr>
        <w:t>TD Bank Group – Toronto, ON</w:t>
      </w:r>
      <w:r w:rsidRPr="009C6D6D">
        <w:br/>
      </w:r>
      <w:r w:rsidRPr="009C6D6D">
        <w:rPr>
          <w:b/>
          <w:bCs/>
        </w:rPr>
        <w:t>Product Owner &amp; Technology Strategy Lead | Platform &amp; Technology Enablement (2022 – Present)</w:t>
      </w:r>
    </w:p>
    <w:p w14:paraId="2A525215" w14:textId="77777777" w:rsidR="009C6D6D" w:rsidRPr="009C6D6D" w:rsidRDefault="009C6D6D" w:rsidP="009C6D6D">
      <w:pPr>
        <w:numPr>
          <w:ilvl w:val="0"/>
          <w:numId w:val="42"/>
        </w:numPr>
        <w:spacing w:after="0"/>
      </w:pPr>
      <w:r w:rsidRPr="009C6D6D">
        <w:t>Advise executives on automation and data-modernization roadmaps for Retail &amp; Wealth Technology.</w:t>
      </w:r>
    </w:p>
    <w:p w14:paraId="3323C054" w14:textId="77777777" w:rsidR="009C6D6D" w:rsidRPr="009C6D6D" w:rsidRDefault="009C6D6D" w:rsidP="009C6D6D">
      <w:pPr>
        <w:numPr>
          <w:ilvl w:val="0"/>
          <w:numId w:val="42"/>
        </w:numPr>
        <w:spacing w:after="0"/>
      </w:pPr>
      <w:r w:rsidRPr="009C6D6D">
        <w:t>Shape enterprise technology strategy aligning digital investments to business objectives and ROI.</w:t>
      </w:r>
    </w:p>
    <w:p w14:paraId="7D96220A" w14:textId="77777777" w:rsidR="009C6D6D" w:rsidRPr="009C6D6D" w:rsidRDefault="009C6D6D" w:rsidP="009C6D6D">
      <w:pPr>
        <w:numPr>
          <w:ilvl w:val="0"/>
          <w:numId w:val="42"/>
        </w:numPr>
        <w:spacing w:after="0"/>
      </w:pPr>
      <w:r w:rsidRPr="009C6D6D">
        <w:t>Lead teams (15 +) through delivery of AI and automation solutions; define KPIs and governance models.</w:t>
      </w:r>
    </w:p>
    <w:p w14:paraId="03A4DD70" w14:textId="77777777" w:rsidR="009C6D6D" w:rsidRPr="009C6D6D" w:rsidRDefault="009C6D6D" w:rsidP="009C6D6D">
      <w:pPr>
        <w:numPr>
          <w:ilvl w:val="0"/>
          <w:numId w:val="42"/>
        </w:numPr>
        <w:spacing w:after="0"/>
      </w:pPr>
      <w:r w:rsidRPr="009C6D6D">
        <w:t>Build business cases and present strategic recommendations to Director through VP levels.</w:t>
      </w:r>
    </w:p>
    <w:p w14:paraId="66CFB247" w14:textId="77777777" w:rsidR="009C6D6D" w:rsidRPr="009C6D6D" w:rsidRDefault="009C6D6D" w:rsidP="009C6D6D">
      <w:pPr>
        <w:spacing w:after="0"/>
      </w:pPr>
      <w:r w:rsidRPr="009C6D6D">
        <w:rPr>
          <w:b/>
          <w:bCs/>
        </w:rPr>
        <w:t>Business Analyst – TD Wealth (2018 – 2021)</w:t>
      </w:r>
    </w:p>
    <w:p w14:paraId="48F74E85" w14:textId="77777777" w:rsidR="009C6D6D" w:rsidRPr="009C6D6D" w:rsidRDefault="009C6D6D" w:rsidP="009C6D6D">
      <w:pPr>
        <w:numPr>
          <w:ilvl w:val="0"/>
          <w:numId w:val="43"/>
        </w:numPr>
        <w:spacing w:after="0"/>
      </w:pPr>
      <w:r w:rsidRPr="009C6D6D">
        <w:t>Directed requirements and test strategy for data and client-onboarding modernization.</w:t>
      </w:r>
    </w:p>
    <w:p w14:paraId="528C2067" w14:textId="77777777" w:rsidR="009C6D6D" w:rsidRPr="009C6D6D" w:rsidRDefault="009C6D6D" w:rsidP="009C6D6D">
      <w:pPr>
        <w:numPr>
          <w:ilvl w:val="0"/>
          <w:numId w:val="43"/>
        </w:numPr>
        <w:spacing w:after="0"/>
      </w:pPr>
      <w:r w:rsidRPr="009C6D6D">
        <w:lastRenderedPageBreak/>
        <w:t>Partnered with risk and PMO leaders to balance regulatory goals and technology delivery.</w:t>
      </w:r>
    </w:p>
    <w:p w14:paraId="64C3F252" w14:textId="77777777" w:rsidR="009C6D6D" w:rsidRPr="009C6D6D" w:rsidRDefault="009C6D6D" w:rsidP="009C6D6D">
      <w:pPr>
        <w:spacing w:after="0"/>
      </w:pPr>
      <w:r w:rsidRPr="009C6D6D">
        <w:rPr>
          <w:b/>
          <w:bCs/>
        </w:rPr>
        <w:t>Lead Quality Engineer – TD Wealth CPAM (2014 – 2017)</w:t>
      </w:r>
    </w:p>
    <w:p w14:paraId="4C342B00" w14:textId="77777777" w:rsidR="009C6D6D" w:rsidRPr="009C6D6D" w:rsidRDefault="009C6D6D" w:rsidP="009C6D6D">
      <w:pPr>
        <w:numPr>
          <w:ilvl w:val="0"/>
          <w:numId w:val="44"/>
        </w:numPr>
        <w:spacing w:after="0"/>
      </w:pPr>
      <w:r w:rsidRPr="009C6D6D">
        <w:t>Managed testing and deployment of API and ETL systems; implemented automation frameworks reducing manual effort by 30 %.</w:t>
      </w:r>
    </w:p>
    <w:p w14:paraId="08627878" w14:textId="77777777" w:rsidR="009C6D6D" w:rsidRPr="009C6D6D" w:rsidRDefault="009C6D6D" w:rsidP="009C6D6D">
      <w:pPr>
        <w:spacing w:after="0"/>
      </w:pPr>
      <w:r w:rsidRPr="009C6D6D">
        <w:rPr>
          <w:b/>
          <w:bCs/>
        </w:rPr>
        <w:t>IBM Global – Client Engagements (2007 – 2014)</w:t>
      </w:r>
    </w:p>
    <w:p w14:paraId="44B4426D" w14:textId="77777777" w:rsidR="009C6D6D" w:rsidRPr="009C6D6D" w:rsidRDefault="009C6D6D" w:rsidP="009C6D6D">
      <w:pPr>
        <w:numPr>
          <w:ilvl w:val="0"/>
          <w:numId w:val="45"/>
        </w:numPr>
        <w:spacing w:after="0"/>
      </w:pPr>
      <w:r w:rsidRPr="009C6D6D">
        <w:t>Delivered technology-modernization and testing strategy programs for financial clients.</w:t>
      </w:r>
    </w:p>
    <w:p w14:paraId="5265173A" w14:textId="77777777" w:rsidR="009C6D6D" w:rsidRPr="009C6D6D" w:rsidRDefault="009C6D6D" w:rsidP="009C6D6D">
      <w:pPr>
        <w:numPr>
          <w:ilvl w:val="0"/>
          <w:numId w:val="45"/>
        </w:numPr>
        <w:spacing w:after="0"/>
      </w:pPr>
      <w:r w:rsidRPr="009C6D6D">
        <w:rPr>
          <w:b/>
          <w:bCs/>
        </w:rPr>
        <w:t>Key Clients:</w:t>
      </w:r>
      <w:r w:rsidRPr="009C6D6D">
        <w:t xml:space="preserve"> Visa (USA), Nationwide Insurance (USA), Bell Canada, TD Bank.</w:t>
      </w:r>
    </w:p>
    <w:p w14:paraId="0B38FECA" w14:textId="7BE5D726" w:rsidR="009C6D6D" w:rsidRPr="009C6D6D" w:rsidRDefault="009C6D6D" w:rsidP="009C6D6D">
      <w:pPr>
        <w:spacing w:after="0"/>
      </w:pPr>
    </w:p>
    <w:p w14:paraId="24934262" w14:textId="77777777" w:rsidR="009C6D6D" w:rsidRPr="009C6D6D" w:rsidRDefault="009C6D6D" w:rsidP="009C6D6D">
      <w:pPr>
        <w:spacing w:after="0"/>
        <w:rPr>
          <w:b/>
          <w:bCs/>
        </w:rPr>
      </w:pPr>
      <w:r w:rsidRPr="009C6D6D">
        <w:rPr>
          <w:b/>
          <w:bCs/>
        </w:rPr>
        <w:t>EDUCATION &amp; CERTIFICATIONS</w:t>
      </w:r>
    </w:p>
    <w:p w14:paraId="40666984" w14:textId="77777777" w:rsidR="009C6D6D" w:rsidRPr="009C6D6D" w:rsidRDefault="009C6D6D" w:rsidP="009C6D6D">
      <w:pPr>
        <w:spacing w:after="0"/>
      </w:pPr>
      <w:r w:rsidRPr="009C6D6D">
        <w:t>Executive MBA Candidate – Rotman School of Management (U of T) | MCA – University of Kalyani | B.Sc. (Hons.) in Statistics – University of Kalyani</w:t>
      </w:r>
      <w:r w:rsidRPr="009C6D6D">
        <w:br/>
      </w:r>
      <w:r w:rsidRPr="009C6D6D">
        <w:rPr>
          <w:b/>
          <w:bCs/>
        </w:rPr>
        <w:t>Certifications:</w:t>
      </w:r>
      <w:r w:rsidRPr="009C6D6D">
        <w:t xml:space="preserve"> PMP | Agile &amp; Scrum | UiPath &amp; Blue Prism | Azure Fundamentals (in progress)</w:t>
      </w:r>
    </w:p>
    <w:p w14:paraId="33EAC478" w14:textId="3CCC1246" w:rsidR="009C6D6D" w:rsidRPr="009C6D6D" w:rsidRDefault="009C6D6D" w:rsidP="009C6D6D">
      <w:pPr>
        <w:spacing w:after="0"/>
      </w:pPr>
    </w:p>
    <w:p w14:paraId="50800F6D" w14:textId="77777777" w:rsidR="009C6D6D" w:rsidRPr="009C6D6D" w:rsidRDefault="009C6D6D" w:rsidP="009C6D6D">
      <w:pPr>
        <w:spacing w:after="0"/>
        <w:rPr>
          <w:b/>
          <w:bCs/>
        </w:rPr>
      </w:pPr>
      <w:r w:rsidRPr="009C6D6D">
        <w:rPr>
          <w:b/>
          <w:bCs/>
        </w:rPr>
        <w:t>SELECTED ACHIEVEMENTS</w:t>
      </w:r>
    </w:p>
    <w:p w14:paraId="5BDCAEA6" w14:textId="77777777" w:rsidR="009C6D6D" w:rsidRPr="009C6D6D" w:rsidRDefault="009C6D6D" w:rsidP="009C6D6D">
      <w:pPr>
        <w:numPr>
          <w:ilvl w:val="0"/>
          <w:numId w:val="46"/>
        </w:numPr>
        <w:spacing w:after="0"/>
      </w:pPr>
      <w:r w:rsidRPr="009C6D6D">
        <w:t>Guided multi-million-dollar banking modernization initiatives from strategy to deployment.</w:t>
      </w:r>
    </w:p>
    <w:p w14:paraId="3C24FF48" w14:textId="77777777" w:rsidR="009C6D6D" w:rsidRPr="009C6D6D" w:rsidRDefault="009C6D6D" w:rsidP="009C6D6D">
      <w:pPr>
        <w:numPr>
          <w:ilvl w:val="0"/>
          <w:numId w:val="46"/>
        </w:numPr>
        <w:spacing w:after="0"/>
      </w:pPr>
      <w:r w:rsidRPr="009C6D6D">
        <w:t>Built trusted executive relationships by translating technology insights into business value.</w:t>
      </w:r>
    </w:p>
    <w:p w14:paraId="726232FD" w14:textId="77777777" w:rsidR="009C6D6D" w:rsidRPr="009C6D6D" w:rsidRDefault="009C6D6D" w:rsidP="009C6D6D">
      <w:pPr>
        <w:numPr>
          <w:ilvl w:val="0"/>
          <w:numId w:val="46"/>
        </w:numPr>
        <w:spacing w:after="0"/>
      </w:pPr>
      <w:r w:rsidRPr="009C6D6D">
        <w:t>Recognized for consulting mindset and inclusive team leadership.</w:t>
      </w:r>
    </w:p>
    <w:p w14:paraId="3C4AF8D7" w14:textId="64055CF5" w:rsidR="009C6D6D" w:rsidRPr="009C6D6D" w:rsidRDefault="009C6D6D" w:rsidP="009C6D6D">
      <w:pPr>
        <w:spacing w:after="0"/>
      </w:pPr>
    </w:p>
    <w:p w14:paraId="23391D5C" w14:textId="77777777" w:rsidR="009C6D6D" w:rsidRPr="009C6D6D" w:rsidRDefault="009C6D6D" w:rsidP="009C6D6D">
      <w:pPr>
        <w:spacing w:after="0"/>
        <w:rPr>
          <w:b/>
          <w:bCs/>
        </w:rPr>
      </w:pPr>
      <w:r w:rsidRPr="009C6D6D">
        <w:rPr>
          <w:b/>
          <w:bCs/>
        </w:rPr>
        <w:t>TECH PORTFOLIO</w:t>
      </w:r>
    </w:p>
    <w:p w14:paraId="61281050" w14:textId="77777777" w:rsidR="009C6D6D" w:rsidRPr="009C6D6D" w:rsidRDefault="009C6D6D" w:rsidP="009C6D6D">
      <w:pPr>
        <w:spacing w:after="0"/>
      </w:pPr>
      <w:r w:rsidRPr="009C6D6D">
        <w:t>Python | FastAPI | JavaScript (Vue.js/React) | SQL | Azure Cloud | GitHub Actions | UiPath | Blue Prism | LangChain | LangGraph | Power BI | JIRA | HP ALM</w:t>
      </w:r>
    </w:p>
    <w:p w14:paraId="1CC33C81" w14:textId="77777777" w:rsidR="004D2BDA" w:rsidRPr="00E9022C" w:rsidRDefault="004D2BDA" w:rsidP="00E9022C">
      <w:pPr>
        <w:spacing w:after="0"/>
      </w:pPr>
    </w:p>
    <w:sectPr w:rsidR="004D2BDA" w:rsidRPr="00E9022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17647FB"/>
    <w:multiLevelType w:val="multilevel"/>
    <w:tmpl w:val="5B3EE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A509D2"/>
    <w:multiLevelType w:val="multilevel"/>
    <w:tmpl w:val="00343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E03ED9"/>
    <w:multiLevelType w:val="multilevel"/>
    <w:tmpl w:val="B47A3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256683"/>
    <w:multiLevelType w:val="multilevel"/>
    <w:tmpl w:val="18BAD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40701A"/>
    <w:multiLevelType w:val="multilevel"/>
    <w:tmpl w:val="C3A4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D7281C"/>
    <w:multiLevelType w:val="multilevel"/>
    <w:tmpl w:val="E6700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447BBC"/>
    <w:multiLevelType w:val="multilevel"/>
    <w:tmpl w:val="6AA80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A7F485F"/>
    <w:multiLevelType w:val="multilevel"/>
    <w:tmpl w:val="50D42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CD6886"/>
    <w:multiLevelType w:val="multilevel"/>
    <w:tmpl w:val="62527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AC0F92"/>
    <w:multiLevelType w:val="multilevel"/>
    <w:tmpl w:val="2FF2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F1004F"/>
    <w:multiLevelType w:val="multilevel"/>
    <w:tmpl w:val="27323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AD43D1"/>
    <w:multiLevelType w:val="multilevel"/>
    <w:tmpl w:val="C456C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BD26E6B"/>
    <w:multiLevelType w:val="multilevel"/>
    <w:tmpl w:val="9F5E6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A036CA"/>
    <w:multiLevelType w:val="multilevel"/>
    <w:tmpl w:val="1F58F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906F96"/>
    <w:multiLevelType w:val="multilevel"/>
    <w:tmpl w:val="23CA8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8D3684"/>
    <w:multiLevelType w:val="multilevel"/>
    <w:tmpl w:val="45FC2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8297369"/>
    <w:multiLevelType w:val="multilevel"/>
    <w:tmpl w:val="996AF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5832B1"/>
    <w:multiLevelType w:val="multilevel"/>
    <w:tmpl w:val="EFA2D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016B97"/>
    <w:multiLevelType w:val="multilevel"/>
    <w:tmpl w:val="A33CA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FA04C2C"/>
    <w:multiLevelType w:val="multilevel"/>
    <w:tmpl w:val="07886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31565F1"/>
    <w:multiLevelType w:val="multilevel"/>
    <w:tmpl w:val="213C3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4084E36"/>
    <w:multiLevelType w:val="multilevel"/>
    <w:tmpl w:val="73F28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BE1F6D"/>
    <w:multiLevelType w:val="multilevel"/>
    <w:tmpl w:val="B872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6DB3D07"/>
    <w:multiLevelType w:val="multilevel"/>
    <w:tmpl w:val="FC60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7853958"/>
    <w:multiLevelType w:val="multilevel"/>
    <w:tmpl w:val="5DB2E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8776C4D"/>
    <w:multiLevelType w:val="multilevel"/>
    <w:tmpl w:val="06544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0466F10"/>
    <w:multiLevelType w:val="multilevel"/>
    <w:tmpl w:val="1614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1FB7870"/>
    <w:multiLevelType w:val="multilevel"/>
    <w:tmpl w:val="5A6C6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4FD546D"/>
    <w:multiLevelType w:val="multilevel"/>
    <w:tmpl w:val="5F187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D6F693B"/>
    <w:multiLevelType w:val="multilevel"/>
    <w:tmpl w:val="8C040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1A900A7"/>
    <w:multiLevelType w:val="multilevel"/>
    <w:tmpl w:val="681C8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76B626F"/>
    <w:multiLevelType w:val="multilevel"/>
    <w:tmpl w:val="EF08A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AAC48AD"/>
    <w:multiLevelType w:val="multilevel"/>
    <w:tmpl w:val="A536B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0F27239"/>
    <w:multiLevelType w:val="multilevel"/>
    <w:tmpl w:val="766A4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1BE026C"/>
    <w:multiLevelType w:val="multilevel"/>
    <w:tmpl w:val="0A14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72703D4"/>
    <w:multiLevelType w:val="multilevel"/>
    <w:tmpl w:val="25628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C54273C"/>
    <w:multiLevelType w:val="multilevel"/>
    <w:tmpl w:val="C7989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DC85772"/>
    <w:multiLevelType w:val="multilevel"/>
    <w:tmpl w:val="EBA24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53D05AD"/>
    <w:multiLevelType w:val="multilevel"/>
    <w:tmpl w:val="FA900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100BF1"/>
    <w:multiLevelType w:val="multilevel"/>
    <w:tmpl w:val="869E0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8681011">
    <w:abstractNumId w:val="5"/>
  </w:num>
  <w:num w:numId="2" w16cid:durableId="1533424253">
    <w:abstractNumId w:val="3"/>
  </w:num>
  <w:num w:numId="3" w16cid:durableId="2105951689">
    <w:abstractNumId w:val="2"/>
  </w:num>
  <w:num w:numId="4" w16cid:durableId="820460630">
    <w:abstractNumId w:val="4"/>
  </w:num>
  <w:num w:numId="5" w16cid:durableId="1894350050">
    <w:abstractNumId w:val="1"/>
  </w:num>
  <w:num w:numId="6" w16cid:durableId="763303074">
    <w:abstractNumId w:val="0"/>
  </w:num>
  <w:num w:numId="7" w16cid:durableId="850339218">
    <w:abstractNumId w:val="26"/>
  </w:num>
  <w:num w:numId="8" w16cid:durableId="1807694607">
    <w:abstractNumId w:val="45"/>
  </w:num>
  <w:num w:numId="9" w16cid:durableId="551119180">
    <w:abstractNumId w:val="39"/>
  </w:num>
  <w:num w:numId="10" w16cid:durableId="1646930911">
    <w:abstractNumId w:val="38"/>
  </w:num>
  <w:num w:numId="11" w16cid:durableId="1347245194">
    <w:abstractNumId w:val="32"/>
  </w:num>
  <w:num w:numId="12" w16cid:durableId="545147308">
    <w:abstractNumId w:val="9"/>
  </w:num>
  <w:num w:numId="13" w16cid:durableId="1126849119">
    <w:abstractNumId w:val="15"/>
  </w:num>
  <w:num w:numId="14" w16cid:durableId="1695687902">
    <w:abstractNumId w:val="21"/>
  </w:num>
  <w:num w:numId="15" w16cid:durableId="248394303">
    <w:abstractNumId w:val="42"/>
  </w:num>
  <w:num w:numId="16" w16cid:durableId="1268661933">
    <w:abstractNumId w:val="35"/>
  </w:num>
  <w:num w:numId="17" w16cid:durableId="495418664">
    <w:abstractNumId w:val="25"/>
  </w:num>
  <w:num w:numId="18" w16cid:durableId="2002003447">
    <w:abstractNumId w:val="24"/>
  </w:num>
  <w:num w:numId="19" w16cid:durableId="1487478032">
    <w:abstractNumId w:val="20"/>
  </w:num>
  <w:num w:numId="20" w16cid:durableId="59837865">
    <w:abstractNumId w:val="22"/>
  </w:num>
  <w:num w:numId="21" w16cid:durableId="1595896769">
    <w:abstractNumId w:val="43"/>
  </w:num>
  <w:num w:numId="22" w16cid:durableId="411775667">
    <w:abstractNumId w:val="6"/>
  </w:num>
  <w:num w:numId="23" w16cid:durableId="460224416">
    <w:abstractNumId w:val="31"/>
  </w:num>
  <w:num w:numId="24" w16cid:durableId="162282927">
    <w:abstractNumId w:val="11"/>
  </w:num>
  <w:num w:numId="25" w16cid:durableId="1980302763">
    <w:abstractNumId w:val="14"/>
  </w:num>
  <w:num w:numId="26" w16cid:durableId="1917476971">
    <w:abstractNumId w:val="27"/>
  </w:num>
  <w:num w:numId="27" w16cid:durableId="629745120">
    <w:abstractNumId w:val="8"/>
  </w:num>
  <w:num w:numId="28" w16cid:durableId="335351985">
    <w:abstractNumId w:val="33"/>
  </w:num>
  <w:num w:numId="29" w16cid:durableId="389423436">
    <w:abstractNumId w:val="17"/>
  </w:num>
  <w:num w:numId="30" w16cid:durableId="546573673">
    <w:abstractNumId w:val="12"/>
  </w:num>
  <w:num w:numId="31" w16cid:durableId="466822278">
    <w:abstractNumId w:val="19"/>
  </w:num>
  <w:num w:numId="32" w16cid:durableId="1598707558">
    <w:abstractNumId w:val="41"/>
  </w:num>
  <w:num w:numId="33" w16cid:durableId="1265261501">
    <w:abstractNumId w:val="28"/>
  </w:num>
  <w:num w:numId="34" w16cid:durableId="814881866">
    <w:abstractNumId w:val="16"/>
  </w:num>
  <w:num w:numId="35" w16cid:durableId="1187209442">
    <w:abstractNumId w:val="13"/>
  </w:num>
  <w:num w:numId="36" w16cid:durableId="1109857047">
    <w:abstractNumId w:val="10"/>
  </w:num>
  <w:num w:numId="37" w16cid:durableId="1064371838">
    <w:abstractNumId w:val="18"/>
  </w:num>
  <w:num w:numId="38" w16cid:durableId="2098944035">
    <w:abstractNumId w:val="34"/>
  </w:num>
  <w:num w:numId="39" w16cid:durableId="1750496206">
    <w:abstractNumId w:val="7"/>
  </w:num>
  <w:num w:numId="40" w16cid:durableId="953170796">
    <w:abstractNumId w:val="44"/>
  </w:num>
  <w:num w:numId="41" w16cid:durableId="833685886">
    <w:abstractNumId w:val="30"/>
  </w:num>
  <w:num w:numId="42" w16cid:durableId="345714002">
    <w:abstractNumId w:val="37"/>
  </w:num>
  <w:num w:numId="43" w16cid:durableId="788352359">
    <w:abstractNumId w:val="40"/>
  </w:num>
  <w:num w:numId="44" w16cid:durableId="1608272926">
    <w:abstractNumId w:val="29"/>
  </w:num>
  <w:num w:numId="45" w16cid:durableId="1072853417">
    <w:abstractNumId w:val="36"/>
  </w:num>
  <w:num w:numId="46" w16cid:durableId="981036191">
    <w:abstractNumId w:val="2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2056"/>
    <w:rsid w:val="00034616"/>
    <w:rsid w:val="0006063C"/>
    <w:rsid w:val="0009229D"/>
    <w:rsid w:val="000F5164"/>
    <w:rsid w:val="00142000"/>
    <w:rsid w:val="0015074B"/>
    <w:rsid w:val="00182FEF"/>
    <w:rsid w:val="00192720"/>
    <w:rsid w:val="0019589E"/>
    <w:rsid w:val="001A002D"/>
    <w:rsid w:val="001C4738"/>
    <w:rsid w:val="001E02E8"/>
    <w:rsid w:val="001F3204"/>
    <w:rsid w:val="002073FC"/>
    <w:rsid w:val="002359B9"/>
    <w:rsid w:val="00276CD4"/>
    <w:rsid w:val="0029639D"/>
    <w:rsid w:val="002C103E"/>
    <w:rsid w:val="002C718B"/>
    <w:rsid w:val="002F07F8"/>
    <w:rsid w:val="00311B05"/>
    <w:rsid w:val="00326F90"/>
    <w:rsid w:val="00354D69"/>
    <w:rsid w:val="003A5D53"/>
    <w:rsid w:val="003D3246"/>
    <w:rsid w:val="003E0E12"/>
    <w:rsid w:val="00421284"/>
    <w:rsid w:val="00454BF0"/>
    <w:rsid w:val="00484917"/>
    <w:rsid w:val="004A435A"/>
    <w:rsid w:val="004D2BDA"/>
    <w:rsid w:val="004E14C8"/>
    <w:rsid w:val="005245C7"/>
    <w:rsid w:val="005267DB"/>
    <w:rsid w:val="00575DE2"/>
    <w:rsid w:val="005A59EE"/>
    <w:rsid w:val="006C314F"/>
    <w:rsid w:val="00700B6C"/>
    <w:rsid w:val="007231FD"/>
    <w:rsid w:val="00751BF9"/>
    <w:rsid w:val="007769CB"/>
    <w:rsid w:val="00782AAA"/>
    <w:rsid w:val="007A3E3D"/>
    <w:rsid w:val="007D34A7"/>
    <w:rsid w:val="008103AC"/>
    <w:rsid w:val="00832068"/>
    <w:rsid w:val="00887063"/>
    <w:rsid w:val="008A7527"/>
    <w:rsid w:val="008D3D0C"/>
    <w:rsid w:val="00912F20"/>
    <w:rsid w:val="009300B9"/>
    <w:rsid w:val="009468E0"/>
    <w:rsid w:val="009775CC"/>
    <w:rsid w:val="009825E9"/>
    <w:rsid w:val="00992BB4"/>
    <w:rsid w:val="009C6D6D"/>
    <w:rsid w:val="00A01098"/>
    <w:rsid w:val="00A029D2"/>
    <w:rsid w:val="00A3733D"/>
    <w:rsid w:val="00A70717"/>
    <w:rsid w:val="00A86ABE"/>
    <w:rsid w:val="00AA1D8D"/>
    <w:rsid w:val="00AE7AB3"/>
    <w:rsid w:val="00B47730"/>
    <w:rsid w:val="00B923F7"/>
    <w:rsid w:val="00BB31EA"/>
    <w:rsid w:val="00BD648B"/>
    <w:rsid w:val="00C153F3"/>
    <w:rsid w:val="00C360D2"/>
    <w:rsid w:val="00CB0664"/>
    <w:rsid w:val="00CB3ED9"/>
    <w:rsid w:val="00CB7B2C"/>
    <w:rsid w:val="00D93544"/>
    <w:rsid w:val="00D95C61"/>
    <w:rsid w:val="00E24EDE"/>
    <w:rsid w:val="00E612CB"/>
    <w:rsid w:val="00E9022C"/>
    <w:rsid w:val="00E96129"/>
    <w:rsid w:val="00F10517"/>
    <w:rsid w:val="00F11868"/>
    <w:rsid w:val="00F37313"/>
    <w:rsid w:val="00F55F0F"/>
    <w:rsid w:val="00FA58D6"/>
    <w:rsid w:val="00FC693F"/>
    <w:rsid w:val="00FD7A1A"/>
    <w:rsid w:val="00FF4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3983DC"/>
  <w14:defaultImageDpi w14:val="300"/>
  <w15:docId w15:val="{45B2410A-D48E-4E6E-9D98-E310FD328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9300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0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25E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6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merituparn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ituparn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Rituparna Bera</cp:lastModifiedBy>
  <cp:revision>3</cp:revision>
  <dcterms:created xsi:type="dcterms:W3CDTF">2025-10-18T15:23:00Z</dcterms:created>
  <dcterms:modified xsi:type="dcterms:W3CDTF">2025-10-18T15:48:00Z</dcterms:modified>
  <cp:category/>
</cp:coreProperties>
</file>